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518C9" w14:textId="57C209D2" w:rsidR="00620A18" w:rsidRPr="00315AEB" w:rsidRDefault="00000000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315AEB">
        <w:rPr>
          <w:rFonts w:ascii="Times New Roman" w:hAnsi="Times New Roman" w:cs="Times New Roman"/>
          <w:sz w:val="48"/>
          <w:szCs w:val="48"/>
        </w:rPr>
        <w:t xml:space="preserve">Portfolio Website - Gabriel </w:t>
      </w:r>
      <w:r w:rsidR="00315AEB" w:rsidRPr="00315AEB">
        <w:rPr>
          <w:rFonts w:ascii="Times New Roman" w:hAnsi="Times New Roman" w:cs="Times New Roman"/>
          <w:sz w:val="48"/>
          <w:szCs w:val="48"/>
        </w:rPr>
        <w:t>K</w:t>
      </w:r>
      <w:r w:rsidRPr="00315AEB">
        <w:rPr>
          <w:rFonts w:ascii="Times New Roman" w:hAnsi="Times New Roman" w:cs="Times New Roman"/>
          <w:sz w:val="48"/>
          <w:szCs w:val="48"/>
        </w:rPr>
        <w:t>amowatimwa</w:t>
      </w:r>
    </w:p>
    <w:p w14:paraId="5B34BA73" w14:textId="77777777" w:rsidR="00620A18" w:rsidRPr="00315AEB" w:rsidRDefault="00000000">
      <w:pPr>
        <w:pStyle w:val="Heading1"/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Project Description</w:t>
      </w:r>
    </w:p>
    <w:p w14:paraId="10E1A90B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This project is a personal portfolio website for Gabriel Kamowatimwa, a Monitoring &amp; Evaluation Specialist and aspiring software developer from Malawi. The site is built using HTML5 and CSS3 and is intended to showcase his skills, interests, education, and projects in a structured and accessible format.</w:t>
      </w:r>
    </w:p>
    <w:p w14:paraId="3C1EC79D" w14:textId="77777777" w:rsidR="00620A18" w:rsidRPr="00315AEB" w:rsidRDefault="00000000">
      <w:pPr>
        <w:pStyle w:val="Heading1"/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Key Features</w:t>
      </w:r>
    </w:p>
    <w:p w14:paraId="03DCA9DB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Responsive layout with clean UI/UX design</w:t>
      </w:r>
    </w:p>
    <w:p w14:paraId="436CE58A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Image slideshow featuring profile photos</w:t>
      </w:r>
    </w:p>
    <w:p w14:paraId="43AEB4B3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Detailed About Me section with personal journey and goals</w:t>
      </w:r>
    </w:p>
    <w:p w14:paraId="20572181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Skills, Interests, and Educational background sections</w:t>
      </w:r>
    </w:p>
    <w:p w14:paraId="49AD099C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GitHub-linked project showcase</w:t>
      </w:r>
    </w:p>
    <w:p w14:paraId="0E5684E9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Accessible and semantic HTML5 form for contact</w:t>
      </w:r>
    </w:p>
    <w:p w14:paraId="28358CF4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SEO-friendly metadata and HTML5 validation</w:t>
      </w:r>
    </w:p>
    <w:p w14:paraId="296D29DC" w14:textId="77777777" w:rsidR="00620A18" w:rsidRPr="00315AEB" w:rsidRDefault="00000000">
      <w:pPr>
        <w:pStyle w:val="Heading1"/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Technologies Used</w:t>
      </w:r>
    </w:p>
    <w:p w14:paraId="5BEB9FC2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HTML5</w:t>
      </w:r>
    </w:p>
    <w:p w14:paraId="795CB036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CSS3</w:t>
      </w:r>
    </w:p>
    <w:p w14:paraId="73E1068B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- Basic JavaScript (optional future integration)</w:t>
      </w:r>
    </w:p>
    <w:p w14:paraId="1AC4F750" w14:textId="77777777" w:rsidR="00620A18" w:rsidRPr="00315AEB" w:rsidRDefault="00000000">
      <w:pPr>
        <w:pStyle w:val="Heading1"/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How to Use / Setup</w:t>
      </w:r>
    </w:p>
    <w:p w14:paraId="1150726F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1. Clone the repository from GitHub.</w:t>
      </w:r>
    </w:p>
    <w:p w14:paraId="5642D2E8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2. Open the `index.html` file in your browser to view the website.</w:t>
      </w:r>
    </w:p>
    <w:p w14:paraId="5CA1EC2A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3. Make edits in `styles.css` for styling changes.</w:t>
      </w:r>
    </w:p>
    <w:p w14:paraId="4AEDF7F3" w14:textId="77777777" w:rsidR="00620A18" w:rsidRPr="00315AEB" w:rsidRDefault="00000000">
      <w:pPr>
        <w:pStyle w:val="Heading1"/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Author</w:t>
      </w:r>
    </w:p>
    <w:p w14:paraId="264E0650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Gabriel Kamowatimwa</w:t>
      </w:r>
    </w:p>
    <w:p w14:paraId="1A54E728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t>LinkedIn: https://www.linkedin.com/in/gabriel-kamowatimwa-88464b110/</w:t>
      </w:r>
    </w:p>
    <w:p w14:paraId="4634B6EF" w14:textId="77777777" w:rsidR="00620A18" w:rsidRPr="00315AEB" w:rsidRDefault="00000000">
      <w:pPr>
        <w:rPr>
          <w:rFonts w:ascii="Times New Roman" w:hAnsi="Times New Roman" w:cs="Times New Roman"/>
        </w:rPr>
      </w:pPr>
      <w:r w:rsidRPr="00315AEB">
        <w:rPr>
          <w:rFonts w:ascii="Times New Roman" w:hAnsi="Times New Roman" w:cs="Times New Roman"/>
        </w:rPr>
        <w:lastRenderedPageBreak/>
        <w:t>GitHub: https://github.com/your-username/your-portfolio-repo</w:t>
      </w:r>
    </w:p>
    <w:sectPr w:rsidR="00620A18" w:rsidRPr="00315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96005">
    <w:abstractNumId w:val="8"/>
  </w:num>
  <w:num w:numId="2" w16cid:durableId="459761602">
    <w:abstractNumId w:val="6"/>
  </w:num>
  <w:num w:numId="3" w16cid:durableId="885410066">
    <w:abstractNumId w:val="5"/>
  </w:num>
  <w:num w:numId="4" w16cid:durableId="1420710606">
    <w:abstractNumId w:val="4"/>
  </w:num>
  <w:num w:numId="5" w16cid:durableId="20014681">
    <w:abstractNumId w:val="7"/>
  </w:num>
  <w:num w:numId="6" w16cid:durableId="101461693">
    <w:abstractNumId w:val="3"/>
  </w:num>
  <w:num w:numId="7" w16cid:durableId="1154183391">
    <w:abstractNumId w:val="2"/>
  </w:num>
  <w:num w:numId="8" w16cid:durableId="2041274934">
    <w:abstractNumId w:val="1"/>
  </w:num>
  <w:num w:numId="9" w16cid:durableId="19417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AEB"/>
    <w:rsid w:val="00326F90"/>
    <w:rsid w:val="00620A18"/>
    <w:rsid w:val="00AA1D8D"/>
    <w:rsid w:val="00B47730"/>
    <w:rsid w:val="00CB0664"/>
    <w:rsid w:val="00F805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A40DF"/>
  <w14:defaultImageDpi w14:val="300"/>
  <w15:docId w15:val="{F6F9ADFD-D4FF-4CBD-B8EC-5ECADED2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Kamowatimwa</cp:lastModifiedBy>
  <cp:revision>2</cp:revision>
  <dcterms:created xsi:type="dcterms:W3CDTF">2013-12-23T23:15:00Z</dcterms:created>
  <dcterms:modified xsi:type="dcterms:W3CDTF">2025-08-02T09:44:00Z</dcterms:modified>
  <cp:category/>
</cp:coreProperties>
</file>